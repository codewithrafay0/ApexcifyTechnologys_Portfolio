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8FBC1" w14:textId="77777777" w:rsidR="00BF571B" w:rsidRDefault="001B5B52">
      <w:pPr>
        <w:pStyle w:val="Title"/>
      </w:pPr>
      <w:r>
        <w:t>Abdur Rafay</w:t>
      </w:r>
    </w:p>
    <w:p w14:paraId="79AEF40D" w14:textId="2CE7EC02" w:rsidR="00BF571B" w:rsidRDefault="001B5B52" w:rsidP="00B75786">
      <w:pPr>
        <w:spacing w:line="240" w:lineRule="auto"/>
      </w:pPr>
      <w:r>
        <w:t xml:space="preserve">📞 </w:t>
      </w:r>
      <w:r w:rsidR="008477FD">
        <w:t>+92-</w:t>
      </w:r>
      <w:r>
        <w:t>318-3243116 | 📧 rafayabdur365@gmail.com</w:t>
      </w:r>
    </w:p>
    <w:p w14:paraId="47D587DD" w14:textId="77777777" w:rsidR="00BF571B" w:rsidRDefault="001B5B52" w:rsidP="00B75786">
      <w:pPr>
        <w:spacing w:line="240" w:lineRule="auto"/>
      </w:pPr>
      <w:r>
        <w:t>🔗 LinkedIn: www.linkedin.com/in/abdur-rafay-254834329</w:t>
      </w:r>
    </w:p>
    <w:p w14:paraId="65CA0DE9" w14:textId="77777777" w:rsidR="00BF571B" w:rsidRDefault="001B5B52">
      <w:pPr>
        <w:pStyle w:val="Heading1"/>
      </w:pPr>
      <w:r>
        <w:t>Objective</w:t>
      </w:r>
    </w:p>
    <w:p w14:paraId="1384A1AD" w14:textId="77777777" w:rsidR="00BF571B" w:rsidRDefault="001B5B52" w:rsidP="008477FD">
      <w:pPr>
        <w:jc w:val="both"/>
      </w:pPr>
      <w:r>
        <w:t>Motivated and detail-oriented aspiring developer seeking an entry-level position in web or software development. Eager to apply foundational knowledge of front-end and back-end technologies, coding, and problem-solving to support innovative projects and contribute to team success. Committed to continuous learning and professional development in a dynamic tech environment.</w:t>
      </w:r>
    </w:p>
    <w:p w14:paraId="623B3141" w14:textId="77777777" w:rsidR="00BF571B" w:rsidRDefault="001B5B52">
      <w:pPr>
        <w:pStyle w:val="Heading1"/>
      </w:pPr>
      <w:r>
        <w:t>Education</w:t>
      </w:r>
    </w:p>
    <w:p w14:paraId="13DD686D" w14:textId="6B2A634D" w:rsidR="00BF571B" w:rsidRDefault="001B5B52">
      <w:r>
        <w:rPr>
          <w:b/>
        </w:rPr>
        <w:t>ACCP (Prime 2.0), Aptech, Federal B Area Campus, Karachi</w:t>
      </w:r>
      <w:r>
        <w:rPr>
          <w:b/>
        </w:rPr>
        <w:br/>
      </w:r>
      <w:r>
        <w:t>April 2024 – Present</w:t>
      </w:r>
      <w:r>
        <w:br/>
      </w:r>
      <w:r>
        <w:rPr>
          <w:b/>
        </w:rPr>
        <w:t>Intermediate (Pre-Engineering), Govt. Degree Boys College, Bufferzone, Karachi</w:t>
      </w:r>
      <w:r>
        <w:rPr>
          <w:b/>
        </w:rPr>
        <w:br/>
      </w:r>
      <w:r w:rsidR="008477FD">
        <w:t>(</w:t>
      </w:r>
      <w:r>
        <w:t>Result Awaited</w:t>
      </w:r>
      <w:r w:rsidR="008477FD">
        <w:t>)</w:t>
      </w:r>
      <w:r>
        <w:br/>
      </w:r>
      <w:r>
        <w:rPr>
          <w:b/>
        </w:rPr>
        <w:t>Matriculation (Science), Beaconhouse School System, Karachi</w:t>
      </w:r>
    </w:p>
    <w:p w14:paraId="2FFBE0F6" w14:textId="77777777" w:rsidR="00BF571B" w:rsidRDefault="001B5B52">
      <w:pPr>
        <w:pStyle w:val="Heading1"/>
      </w:pPr>
      <w:r>
        <w:t>Technical Skills</w:t>
      </w:r>
    </w:p>
    <w:p w14:paraId="6CF1FC28" w14:textId="3A7BCE2C" w:rsidR="00BF571B" w:rsidRDefault="001B5B52">
      <w:r w:rsidRPr="008477FD">
        <w:rPr>
          <w:b/>
          <w:bCs/>
        </w:rPr>
        <w:t>Programming Languages &amp; Tools</w:t>
      </w:r>
      <w:r>
        <w:t xml:space="preserve">: </w:t>
      </w:r>
      <w:r w:rsidR="0094612B" w:rsidRPr="0094612B">
        <w:t>HTML5, CSS3, JavaScript, JSON, Git, GitHub, Python, MySQL, PHP, Laravel</w:t>
      </w:r>
    </w:p>
    <w:p w14:paraId="1A636C9D" w14:textId="77777777" w:rsidR="00BF571B" w:rsidRDefault="001B5B52">
      <w:r w:rsidRPr="008477FD">
        <w:rPr>
          <w:b/>
          <w:bCs/>
        </w:rPr>
        <w:t>Frameworks &amp; Libraries</w:t>
      </w:r>
      <w:r>
        <w:t>: Bootstrap, jQuery</w:t>
      </w:r>
    </w:p>
    <w:p w14:paraId="734A9408" w14:textId="6C86E599" w:rsidR="00BF571B" w:rsidRDefault="001B5B52">
      <w:r w:rsidRPr="008477FD">
        <w:rPr>
          <w:b/>
          <w:bCs/>
        </w:rPr>
        <w:t>Design &amp; Development</w:t>
      </w:r>
      <w:r>
        <w:t>: UI/UX for Responsive Design, SEO, Version Control</w:t>
      </w:r>
      <w:r w:rsidR="00FB4DED">
        <w:t xml:space="preserve">, </w:t>
      </w:r>
      <w:r w:rsidR="00DE10ED" w:rsidRPr="0094612B">
        <w:t>WordPress</w:t>
      </w:r>
    </w:p>
    <w:p w14:paraId="0F1DDE50" w14:textId="77777777" w:rsidR="00BF571B" w:rsidRDefault="001B5B52">
      <w:r w:rsidRPr="008477FD">
        <w:rPr>
          <w:b/>
          <w:bCs/>
        </w:rPr>
        <w:t>Operating Systems</w:t>
      </w:r>
      <w:r>
        <w:t>: Windows</w:t>
      </w:r>
    </w:p>
    <w:p w14:paraId="07E649A8" w14:textId="77777777" w:rsidR="00BF571B" w:rsidRDefault="001B5B52">
      <w:r w:rsidRPr="008477FD">
        <w:rPr>
          <w:b/>
          <w:bCs/>
        </w:rPr>
        <w:t>Office Automation</w:t>
      </w:r>
      <w:r>
        <w:t>: MS Word, PowerPoint, Excel, Outlook</w:t>
      </w:r>
    </w:p>
    <w:p w14:paraId="28A4540D" w14:textId="2EF6C9A8" w:rsidR="00BF571B" w:rsidRDefault="001B5B52">
      <w:r w:rsidRPr="002613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 Skills</w:t>
      </w:r>
      <w:r w:rsidR="00FB4DED">
        <w:br/>
      </w:r>
      <w:r w:rsidR="00FB4DED">
        <w:br/>
      </w:r>
      <w:r>
        <w:t>Strong problem-solving and analytical skills, Effective verbal and written communication, Team collaboration and adaptability</w:t>
      </w:r>
    </w:p>
    <w:p w14:paraId="636B3202" w14:textId="77777777" w:rsidR="008477FD" w:rsidRDefault="008477FD"/>
    <w:p w14:paraId="65146BAA" w14:textId="487D7F66" w:rsidR="008477FD" w:rsidRDefault="008477FD"/>
    <w:p w14:paraId="43393C08" w14:textId="00FFD1DB" w:rsidR="00BF571B" w:rsidRDefault="00A81B88">
      <w:pPr>
        <w:pStyle w:val="Heading1"/>
      </w:pPr>
      <w:r>
        <w:lastRenderedPageBreak/>
        <w:t xml:space="preserve">Web Development </w:t>
      </w:r>
      <w:r w:rsidR="001B5B52">
        <w:t>Projects</w:t>
      </w:r>
    </w:p>
    <w:p w14:paraId="05C0D96C" w14:textId="7DC73822" w:rsidR="00BF571B" w:rsidRPr="008477FD" w:rsidRDefault="001B5B52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>SONG</w:t>
      </w:r>
      <w:r w:rsidR="00B4094C">
        <w:rPr>
          <w:b/>
          <w:bCs/>
        </w:rPr>
        <w:t>S</w:t>
      </w:r>
    </w:p>
    <w:p w14:paraId="5261C7E5" w14:textId="0B7CFE11" w:rsidR="00BF571B" w:rsidRDefault="001B5B52">
      <w:r>
        <w:t>Role: Developer | Apr 2025 – May 2025</w:t>
      </w:r>
    </w:p>
    <w:p w14:paraId="0C3E76DC" w14:textId="36CFED6C" w:rsidR="00BF571B" w:rsidRDefault="0094612B">
      <w:r w:rsidRPr="0094612B">
        <w:t>Developing a responsive music website with interactive UI and integrated front-end/back-end features to showcase a wide range of songs</w:t>
      </w:r>
      <w:r>
        <w:t>.</w:t>
      </w:r>
    </w:p>
    <w:p w14:paraId="53628128" w14:textId="77FFC269" w:rsidR="00BF571B" w:rsidRPr="008477FD" w:rsidRDefault="00FD6A8A" w:rsidP="008477FD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8477FD">
        <w:rPr>
          <w:b/>
          <w:bCs/>
        </w:rPr>
        <w:t xml:space="preserve">POLARIS </w:t>
      </w:r>
      <w:r>
        <w:rPr>
          <w:b/>
          <w:bCs/>
        </w:rPr>
        <w:t>SHIPPING LINES</w:t>
      </w:r>
    </w:p>
    <w:p w14:paraId="0501ADF5" w14:textId="2425186E" w:rsidR="00BF571B" w:rsidRDefault="001B5B52">
      <w:r>
        <w:t xml:space="preserve">Role: Developer | </w:t>
      </w:r>
      <w:r w:rsidR="00D8532D">
        <w:t>Dec</w:t>
      </w:r>
      <w:r>
        <w:t xml:space="preserve"> 2024 – </w:t>
      </w:r>
      <w:r w:rsidR="00336451">
        <w:t>Feb</w:t>
      </w:r>
      <w:r>
        <w:t xml:space="preserve"> 2025</w:t>
      </w:r>
    </w:p>
    <w:p w14:paraId="4A7C78D1" w14:textId="77777777" w:rsidR="008477FD" w:rsidRDefault="008477FD" w:rsidP="008477FD">
      <w:pPr>
        <w:pStyle w:val="ListBullet"/>
        <w:numPr>
          <w:ilvl w:val="0"/>
          <w:numId w:val="0"/>
        </w:numPr>
      </w:pPr>
      <w:r w:rsidRPr="008477FD">
        <w:t xml:space="preserve">Developed and launched a responsive 4-page website for a global logistics business, utilizing HTML, CSS, Bootstrap, and JavaScript. Accessible at: </w:t>
      </w:r>
      <w:hyperlink r:id="rId8" w:tgtFrame="_new" w:history="1">
        <w:r w:rsidRPr="008477FD">
          <w:rPr>
            <w:rStyle w:val="Hyperlink"/>
          </w:rPr>
          <w:t>www.polaris-lines.com</w:t>
        </w:r>
      </w:hyperlink>
      <w:r>
        <w:br/>
      </w:r>
    </w:p>
    <w:p w14:paraId="2728C238" w14:textId="6AB69993" w:rsidR="00BF571B" w:rsidRPr="008477FD" w:rsidRDefault="00F966E6" w:rsidP="008477FD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T</w:t>
      </w:r>
      <w:r w:rsidR="00E21D0E">
        <w:rPr>
          <w:b/>
          <w:bCs/>
        </w:rPr>
        <w:t>ECH</w:t>
      </w:r>
      <w:r>
        <w:rPr>
          <w:b/>
          <w:bCs/>
        </w:rPr>
        <w:t xml:space="preserve"> </w:t>
      </w:r>
      <w:r w:rsidR="001B5B52" w:rsidRPr="008477FD">
        <w:rPr>
          <w:b/>
          <w:bCs/>
        </w:rPr>
        <w:t>Store</w:t>
      </w:r>
    </w:p>
    <w:p w14:paraId="61AF9F3B" w14:textId="77777777" w:rsidR="00BF571B" w:rsidRDefault="001B5B52">
      <w:r>
        <w:t>Role: Developer | Oct 2024 – Nov 2024</w:t>
      </w:r>
    </w:p>
    <w:p w14:paraId="297C7FD0" w14:textId="4CAA0B5C" w:rsidR="00BF571B" w:rsidRDefault="008477FD">
      <w:r w:rsidRPr="008477FD">
        <w:t>Built a user-friendly online shop for laptops using HTML, CSS, and JavaScript, with product categorization and dynamic pricing display for various brands.</w:t>
      </w:r>
    </w:p>
    <w:p w14:paraId="543AFD3F" w14:textId="77ADEA6D" w:rsidR="00D85993" w:rsidRPr="008477FD" w:rsidRDefault="00D85993" w:rsidP="00D85993">
      <w:pPr>
        <w:pStyle w:val="ListBullet"/>
        <w:numPr>
          <w:ilvl w:val="0"/>
          <w:numId w:val="0"/>
        </w:numPr>
        <w:rPr>
          <w:b/>
          <w:bCs/>
        </w:rPr>
      </w:pPr>
      <w:r w:rsidRPr="008477FD">
        <w:rPr>
          <w:b/>
          <w:bCs/>
        </w:rPr>
        <w:t>PET BOTTLES Online Store</w:t>
      </w:r>
    </w:p>
    <w:p w14:paraId="76123991" w14:textId="77777777" w:rsidR="00D85993" w:rsidRDefault="00D85993" w:rsidP="00D85993">
      <w:r>
        <w:t>Role: Developer | Aug 2024 – Sep 2024</w:t>
      </w:r>
    </w:p>
    <w:p w14:paraId="34376E28" w14:textId="77777777" w:rsidR="00D85993" w:rsidRDefault="00D85993" w:rsidP="00D85993">
      <w:r>
        <w:t>Built a 4-page responsive e-commerce website showcasing plastic products with price listings.</w:t>
      </w:r>
    </w:p>
    <w:p w14:paraId="28401F30" w14:textId="1C354F8B" w:rsidR="00BF571B" w:rsidRDefault="001B5B52">
      <w:pPr>
        <w:pStyle w:val="Heading1"/>
      </w:pPr>
      <w:r>
        <w:t>Certifications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4666"/>
      </w:tblGrid>
      <w:tr w:rsidR="00FB0C56" w14:paraId="314ADD84" w14:textId="77777777" w:rsidTr="002F5E6D">
        <w:tc>
          <w:tcPr>
            <w:tcW w:w="3604" w:type="dxa"/>
          </w:tcPr>
          <w:p w14:paraId="5E51A90F" w14:textId="77777777" w:rsidR="00142476" w:rsidRDefault="00142476" w:rsidP="00142476">
            <w:pPr>
              <w:pStyle w:val="ListBullet"/>
            </w:pPr>
            <w:r>
              <w:t>Data Science Analytics – HP Life</w:t>
            </w:r>
          </w:p>
          <w:p w14:paraId="7DCF8ADF" w14:textId="77777777" w:rsidR="00142476" w:rsidRDefault="00142476" w:rsidP="00142476">
            <w:pPr>
              <w:pStyle w:val="ListBullet"/>
            </w:pPr>
            <w:r>
              <w:t>IT for Business – HP Life</w:t>
            </w:r>
          </w:p>
          <w:p w14:paraId="1E0F98D5" w14:textId="77777777" w:rsidR="00142476" w:rsidRDefault="00142476" w:rsidP="00142476">
            <w:pPr>
              <w:pStyle w:val="ListBullet"/>
            </w:pPr>
            <w:r>
              <w:t>AI for Beginners – HP Life</w:t>
            </w:r>
          </w:p>
          <w:p w14:paraId="32157AB9" w14:textId="1A2F8747" w:rsidR="00FB0C56" w:rsidRDefault="00142476" w:rsidP="00142476">
            <w:pPr>
              <w:pStyle w:val="ListBullet"/>
            </w:pPr>
            <w:r>
              <w:t>Cyber Security – HP Life</w:t>
            </w:r>
          </w:p>
        </w:tc>
        <w:tc>
          <w:tcPr>
            <w:tcW w:w="4666" w:type="dxa"/>
          </w:tcPr>
          <w:p w14:paraId="5D5A29BB" w14:textId="77777777" w:rsidR="00142476" w:rsidRDefault="00142476" w:rsidP="00142476">
            <w:pPr>
              <w:pStyle w:val="ListBullet"/>
            </w:pPr>
            <w:r>
              <w:t>AWS Machine Learning – AWS e-Learning</w:t>
            </w:r>
          </w:p>
          <w:p w14:paraId="66FFCB84" w14:textId="77777777" w:rsidR="00142476" w:rsidRDefault="00142476" w:rsidP="00142476">
            <w:pPr>
              <w:pStyle w:val="ListBullet"/>
            </w:pPr>
            <w:r>
              <w:t>AI Virtual Internship – Forage</w:t>
            </w:r>
          </w:p>
          <w:p w14:paraId="7E2F65F5" w14:textId="77777777" w:rsidR="00142476" w:rsidRDefault="00142476" w:rsidP="00142476">
            <w:pPr>
              <w:pStyle w:val="ListBullet"/>
            </w:pPr>
            <w:r>
              <w:t>Front-End Development – Mind Luster</w:t>
            </w:r>
          </w:p>
          <w:p w14:paraId="7B67747E" w14:textId="77777777" w:rsidR="00142476" w:rsidRDefault="00142476" w:rsidP="00142476">
            <w:pPr>
              <w:pStyle w:val="ListBullet"/>
            </w:pPr>
            <w:r>
              <w:t>Microsoft Office Specialist – OHSE</w:t>
            </w:r>
          </w:p>
          <w:p w14:paraId="7D11DCA7" w14:textId="77777777" w:rsidR="00FB0C56" w:rsidRDefault="00FB0C56" w:rsidP="00FB0C56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37D8AA3" w14:textId="5FAF4BDF" w:rsidR="00CE1DEF" w:rsidRDefault="00CE1DEF">
      <w:pPr>
        <w:pStyle w:val="Heading1"/>
      </w:pPr>
      <w:r>
        <w:t>HOBBIES</w:t>
      </w:r>
    </w:p>
    <w:p w14:paraId="080EF72D" w14:textId="709CFB8B" w:rsidR="00CE1DEF" w:rsidRPr="00CE1DEF" w:rsidRDefault="00CE1DEF" w:rsidP="00CE1DEF">
      <w:pPr>
        <w:pStyle w:val="ListBullet"/>
      </w:pPr>
      <w:r>
        <w:t>Playing Football</w:t>
      </w:r>
    </w:p>
    <w:p w14:paraId="73E73B66" w14:textId="03AF9F43" w:rsidR="00BF571B" w:rsidRDefault="001B5B52">
      <w:pPr>
        <w:pStyle w:val="Heading1"/>
      </w:pPr>
      <w:r>
        <w:t>References</w:t>
      </w:r>
    </w:p>
    <w:p w14:paraId="08DE9E7C" w14:textId="7962B1B6" w:rsidR="00BF571B" w:rsidRDefault="001B5B52">
      <w:r>
        <w:t>Available upon request</w:t>
      </w:r>
    </w:p>
    <w:sectPr w:rsidR="00BF571B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782E" w14:textId="77777777" w:rsidR="00BE4823" w:rsidRDefault="00BE4823" w:rsidP="001B5B52">
      <w:pPr>
        <w:spacing w:after="0" w:line="240" w:lineRule="auto"/>
      </w:pPr>
      <w:r>
        <w:separator/>
      </w:r>
    </w:p>
  </w:endnote>
  <w:endnote w:type="continuationSeparator" w:id="0">
    <w:p w14:paraId="1D8D6EF9" w14:textId="77777777" w:rsidR="00BE4823" w:rsidRDefault="00BE4823" w:rsidP="001B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45553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52FCED" w14:textId="2CDE9D65" w:rsidR="001B5B52" w:rsidRDefault="001B5B5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57075C" w14:textId="77777777" w:rsidR="001B5B52" w:rsidRDefault="001B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07243" w14:textId="77777777" w:rsidR="00BE4823" w:rsidRDefault="00BE4823" w:rsidP="001B5B52">
      <w:pPr>
        <w:spacing w:after="0" w:line="240" w:lineRule="auto"/>
      </w:pPr>
      <w:r>
        <w:separator/>
      </w:r>
    </w:p>
  </w:footnote>
  <w:footnote w:type="continuationSeparator" w:id="0">
    <w:p w14:paraId="1F6088C4" w14:textId="77777777" w:rsidR="00BE4823" w:rsidRDefault="00BE4823" w:rsidP="001B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B45484"/>
    <w:multiLevelType w:val="hybridMultilevel"/>
    <w:tmpl w:val="0A88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7091248">
    <w:abstractNumId w:val="8"/>
  </w:num>
  <w:num w:numId="2" w16cid:durableId="1784839445">
    <w:abstractNumId w:val="6"/>
  </w:num>
  <w:num w:numId="3" w16cid:durableId="2142990802">
    <w:abstractNumId w:val="5"/>
  </w:num>
  <w:num w:numId="4" w16cid:durableId="1152258792">
    <w:abstractNumId w:val="4"/>
  </w:num>
  <w:num w:numId="5" w16cid:durableId="1214542404">
    <w:abstractNumId w:val="7"/>
  </w:num>
  <w:num w:numId="6" w16cid:durableId="376441754">
    <w:abstractNumId w:val="3"/>
  </w:num>
  <w:num w:numId="7" w16cid:durableId="54012635">
    <w:abstractNumId w:val="2"/>
  </w:num>
  <w:num w:numId="8" w16cid:durableId="2137873443">
    <w:abstractNumId w:val="1"/>
  </w:num>
  <w:num w:numId="9" w16cid:durableId="665977524">
    <w:abstractNumId w:val="0"/>
  </w:num>
  <w:num w:numId="10" w16cid:durableId="318733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EC"/>
    <w:rsid w:val="00142476"/>
    <w:rsid w:val="0015074B"/>
    <w:rsid w:val="001B4587"/>
    <w:rsid w:val="001B5B52"/>
    <w:rsid w:val="0026134B"/>
    <w:rsid w:val="0027082A"/>
    <w:rsid w:val="0029639D"/>
    <w:rsid w:val="002F5E6D"/>
    <w:rsid w:val="00326F90"/>
    <w:rsid w:val="00336451"/>
    <w:rsid w:val="00380963"/>
    <w:rsid w:val="004409C7"/>
    <w:rsid w:val="004A5895"/>
    <w:rsid w:val="0055438F"/>
    <w:rsid w:val="0059374D"/>
    <w:rsid w:val="006927B4"/>
    <w:rsid w:val="00757901"/>
    <w:rsid w:val="007B2013"/>
    <w:rsid w:val="0080437D"/>
    <w:rsid w:val="008477FD"/>
    <w:rsid w:val="00886C54"/>
    <w:rsid w:val="00941509"/>
    <w:rsid w:val="0094612B"/>
    <w:rsid w:val="00A81B88"/>
    <w:rsid w:val="00AA1D8D"/>
    <w:rsid w:val="00AE0A38"/>
    <w:rsid w:val="00B4094C"/>
    <w:rsid w:val="00B47730"/>
    <w:rsid w:val="00B75786"/>
    <w:rsid w:val="00BE4823"/>
    <w:rsid w:val="00BF3B94"/>
    <w:rsid w:val="00BF571B"/>
    <w:rsid w:val="00C2763E"/>
    <w:rsid w:val="00CB0664"/>
    <w:rsid w:val="00CE1DEF"/>
    <w:rsid w:val="00D01983"/>
    <w:rsid w:val="00D81CD5"/>
    <w:rsid w:val="00D8532D"/>
    <w:rsid w:val="00D85993"/>
    <w:rsid w:val="00D869F2"/>
    <w:rsid w:val="00DE10ED"/>
    <w:rsid w:val="00E21D0E"/>
    <w:rsid w:val="00E371F1"/>
    <w:rsid w:val="00E706DB"/>
    <w:rsid w:val="00EC5601"/>
    <w:rsid w:val="00F966E6"/>
    <w:rsid w:val="00FB0C56"/>
    <w:rsid w:val="00FB4DED"/>
    <w:rsid w:val="00FC693F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633D9"/>
  <w14:defaultImageDpi w14:val="300"/>
  <w15:docId w15:val="{849A0D65-2FE5-4189-B64C-994F8E7E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477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aris-lin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349D5-B7C4-447B-B811-3F6E1D6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Abdur Rafay</cp:lastModifiedBy>
  <cp:revision>34</cp:revision>
  <dcterms:created xsi:type="dcterms:W3CDTF">2025-04-21T07:48:00Z</dcterms:created>
  <dcterms:modified xsi:type="dcterms:W3CDTF">2025-06-09T10:14:00Z</dcterms:modified>
  <cp:category/>
</cp:coreProperties>
</file>